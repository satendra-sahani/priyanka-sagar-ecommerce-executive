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Priyanka Sagar</w:t>
      </w:r>
    </w:p>
    <w:p>
      <w:r>
        <w:t>Marketing | Social Media Marketing Management</w:t>
      </w:r>
    </w:p>
    <w:p>
      <w:pPr>
        <w:pStyle w:val="Heading2"/>
      </w:pPr>
      <w:r>
        <w:t>Summary</w:t>
      </w:r>
    </w:p>
    <w:p>
      <w:r>
        <w:t>Experienced Marketing Professional with expertise in Social Media Marketing Management, E-commerce, Data Entry, and Office Management. Adept at managing day-to-day operations, optimizing listings, and handling product descriptions. Proven ability to engage audiences, drive customer interactions, and support business growth through effective marketing strategies.</w:t>
      </w:r>
    </w:p>
    <w:p>
      <w:pPr>
        <w:pStyle w:val="Heading2"/>
      </w:pPr>
      <w:r>
        <w:t>Experience</w:t>
      </w:r>
    </w:p>
    <w:p>
      <w:pPr>
        <w:pStyle w:val="Heading3"/>
      </w:pPr>
      <w:r>
        <w:t>Social Media Marketing Manager</w:t>
      </w:r>
    </w:p>
    <w:p>
      <w:r>
        <w:t>Trigo Blockchain | Full-time</w:t>
      </w:r>
    </w:p>
    <w:p>
      <w:r>
        <w:t>Sep 2022 - Present | 2 yrs 5 mos</w:t>
      </w:r>
    </w:p>
    <w:p>
      <w:r>
        <w:t>- Managed day-to-day social media posts and engagement.</w:t>
        <w:br/>
        <w:t>- Collected influencer data and analyzed social media metrics.</w:t>
        <w:br/>
        <w:t>- Developed strategies to increase engagement and audience reach.</w:t>
        <w:br/>
        <w:t>- Proficient in Excel data management for marketing purposes.</w:t>
      </w:r>
    </w:p>
    <w:p>
      <w:pPr>
        <w:pStyle w:val="Heading3"/>
      </w:pPr>
      <w:r>
        <w:t>E-commerce Executive</w:t>
      </w:r>
    </w:p>
    <w:p>
      <w:r>
        <w:t>Yelloelifestyle Pvt. Ltd. | Full-time</w:t>
      </w:r>
    </w:p>
    <w:p>
      <w:r>
        <w:t>Feb 2022 - Aug 2022 | 7 mos</w:t>
      </w:r>
    </w:p>
    <w:p>
      <w:r>
        <w:t>- Optimized product listings and managed keyword density.</w:t>
        <w:br/>
        <w:t>- Handled order processing, inventory management, and data entry.</w:t>
        <w:br/>
        <w:t>- Created product descriptions and ensured efficient e-commerce operations.</w:t>
        <w:br/>
        <w:t>- Developed expertise in Excel, including Pivot Tables and advanced data management.</w:t>
      </w:r>
    </w:p>
    <w:p>
      <w:pPr>
        <w:pStyle w:val="Heading3"/>
      </w:pPr>
      <w:r>
        <w:t>Counselor</w:t>
      </w:r>
    </w:p>
    <w:p>
      <w:r>
        <w:t>Scholars Academy | Full-time</w:t>
      </w:r>
    </w:p>
    <w:p>
      <w:r>
        <w:t>Aug 2020 - Jan 2022 | 1 yr 6 mos</w:t>
      </w:r>
    </w:p>
    <w:p>
      <w:r>
        <w:t>- Provided counseling and support to clients.</w:t>
        <w:br/>
        <w:t>- Managed and led a team of professionals.</w:t>
        <w:br/>
        <w:t>- Ensured high-quality customer service and client satisfaction.</w:t>
      </w:r>
    </w:p>
    <w:p>
      <w:pPr>
        <w:pStyle w:val="Heading2"/>
      </w:pPr>
      <w:r>
        <w:t>Skills</w:t>
      </w:r>
    </w:p>
    <w:p>
      <w:r>
        <w:t>- Social Media Marketing</w:t>
        <w:br/>
        <w:t>- E-commerce Operations</w:t>
        <w:br/>
        <w:t>- Keyword Research and Optimization</w:t>
        <w:br/>
        <w:t>- Data Entry and Management</w:t>
        <w:br/>
        <w:t>- Office Administration</w:t>
        <w:br/>
        <w:t>- Customer Service and Sales</w:t>
        <w:br/>
        <w:t>- Inventory and Order Management</w:t>
        <w:br/>
        <w:t>- Excel (Pivot Tables, Data Analysis)</w:t>
        <w:br/>
        <w:t>- Marketing and Engagement Strategies</w:t>
        <w:br/>
        <w:t>- Counseling and Team Handling</w:t>
      </w:r>
    </w:p>
    <w:p>
      <w:pPr>
        <w:pStyle w:val="Heading2"/>
      </w:pPr>
      <w:r>
        <w:t>Certifications</w:t>
      </w:r>
    </w:p>
    <w:p>
      <w:r>
        <w:t>- Certification in Social Media Marketing Management - Trigo Blockchain</w:t>
        <w:br/>
        <w:t>- Certification in E-commerce Operations - Yelloelifestyle Pvt. Ltd.</w:t>
        <w:br/>
        <w:t>- Advanced Excel Certification</w:t>
        <w:br/>
        <w:t>- Data Management and Analysis Certification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